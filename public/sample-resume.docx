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Inder Negi</w:t>
      </w:r>
      <w:r>
        <w:br/>
      </w: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indernegi283@gmail.com</w:t>
        </w:r>
      </w:hyperlink>
      <w:r>
        <w:t xml:space="preserve"> </w:t>
      </w:r>
      <w:r>
        <w:t xml:space="preserve">| LinkedIn: linkedin.com/in/inder-singh-negi-937477354/ | GitHub: github.com/InderNegi3010</w:t>
      </w:r>
    </w:p>
    <w:p>
      <w:r>
        <w:pict>
          <v:rect style="width:0;height:1.5pt" o:hralign="center" o:hrstd="t" o:hr="t"/>
        </w:pict>
      </w:r>
    </w:p>
    <w:bookmarkStart w:id="21" w:name="career-objective"/>
    <w:p>
      <w:pPr>
        <w:pStyle w:val="Heading3"/>
      </w:pPr>
      <w:r>
        <w:t xml:space="preserve">Career Objective</w:t>
      </w:r>
    </w:p>
    <w:p>
      <w:pPr>
        <w:pStyle w:val="FirstParagraph"/>
      </w:pPr>
      <w:r>
        <w:t xml:space="preserve">Motivated and detail-oriented Full-Stack Web Developer with hands-on experience in building scalable and user-friendly applications using the</w:t>
      </w:r>
      <w:r>
        <w:t xml:space="preserve"> </w:t>
      </w:r>
      <w:r>
        <w:rPr>
          <w:b/>
          <w:bCs/>
        </w:rPr>
        <w:t xml:space="preserve">MERN stack (MongoDB, Express.js, React.js, Node.js)</w:t>
      </w:r>
      <w:r>
        <w:t xml:space="preserve">. Seeking an opportunity to leverage my skills in</w:t>
      </w:r>
      <w:r>
        <w:t xml:space="preserve"> </w:t>
      </w:r>
      <w:r>
        <w:rPr>
          <w:b/>
          <w:bCs/>
        </w:rPr>
        <w:t xml:space="preserve">RESTful API development, responsive UI design, and Agile methodologies</w:t>
      </w:r>
      <w:r>
        <w:t xml:space="preserve"> </w:t>
      </w:r>
      <w:r>
        <w:t xml:space="preserve">to contribute to impactful, innovative projects.</w:t>
      </w:r>
    </w:p>
    <w:p>
      <w:r>
        <w:pict>
          <v:rect style="width:0;height:1.5pt" o:hralign="center" o:hrstd="t" o:hr="t"/>
        </w:pict>
      </w:r>
    </w:p>
    <w:bookmarkEnd w:id="21"/>
    <w:bookmarkStart w:id="22" w:name="technical-skills"/>
    <w:p>
      <w:pPr>
        <w:pStyle w:val="Heading3"/>
      </w:pPr>
      <w:r>
        <w:t xml:space="preserve">Technical Skills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Frontend:</w:t>
      </w:r>
      <w:r>
        <w:t xml:space="preserve"> </w:t>
      </w:r>
      <w:r>
        <w:t xml:space="preserve">HTML5, CSS3, JavaScript (ES6+), React.js, Responsive Design (Flexbox, Grid)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Backend:</w:t>
      </w:r>
      <w:r>
        <w:t xml:space="preserve"> </w:t>
      </w:r>
      <w:r>
        <w:t xml:space="preserve">Node.js, Express.js, REST API Development, Authentication (JWT, OAuth)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Database:</w:t>
      </w:r>
      <w:r>
        <w:t xml:space="preserve"> </w:t>
      </w:r>
      <w:r>
        <w:t xml:space="preserve">MongoDB, Mongoose ORM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Tools &amp; Platforms:</w:t>
      </w:r>
      <w:r>
        <w:t xml:space="preserve"> </w:t>
      </w:r>
      <w:r>
        <w:t xml:space="preserve">Git, GitHub, Postman, VS Code, Deployment (Netlify, Vercel)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Other:</w:t>
      </w:r>
      <w:r>
        <w:t xml:space="preserve"> </w:t>
      </w:r>
      <w:r>
        <w:t xml:space="preserve">Agile/Scrum, Unit Testing (Jest), CI/CD Basics</w:t>
      </w:r>
    </w:p>
    <w:p>
      <w:r>
        <w:pict>
          <v:rect style="width:0;height:1.5pt" o:hralign="center" o:hrstd="t" o:hr="t"/>
        </w:pict>
      </w:r>
    </w:p>
    <w:bookmarkEnd w:id="22"/>
    <w:bookmarkStart w:id="23" w:name="education"/>
    <w:p>
      <w:pPr>
        <w:pStyle w:val="Heading3"/>
      </w:pPr>
      <w:r>
        <w:t xml:space="preserve">Education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B.Sc (Pursuing)</w:t>
      </w:r>
      <w:r>
        <w:t xml:space="preserve"> </w:t>
      </w:r>
      <w:r>
        <w:t xml:space="preserve">– M.B.P.G College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Higher Secondary (12th)</w:t>
      </w:r>
      <w:r>
        <w:t xml:space="preserve"> </w:t>
      </w:r>
      <w:r>
        <w:t xml:space="preserve">– 87%</w:t>
      </w:r>
    </w:p>
    <w:p>
      <w:r>
        <w:pict>
          <v:rect style="width:0;height:1.5pt" o:hralign="center" o:hrstd="t" o:hr="t"/>
        </w:pict>
      </w:r>
    </w:p>
    <w:bookmarkEnd w:id="23"/>
    <w:bookmarkStart w:id="24" w:name="projects"/>
    <w:p>
      <w:pPr>
        <w:pStyle w:val="Heading3"/>
      </w:pPr>
      <w:r>
        <w:t xml:space="preserve">Projects</w:t>
      </w:r>
    </w:p>
    <w:p>
      <w:pPr>
        <w:pStyle w:val="FirstParagraph"/>
      </w:pPr>
      <w:r>
        <w:rPr>
          <w:b/>
          <w:bCs/>
        </w:rPr>
        <w:t xml:space="preserve">Doctor Appointment Web Application</w:t>
      </w:r>
      <w:r>
        <w:t xml:space="preserve"> </w:t>
      </w:r>
      <w:r>
        <w:rPr>
          <w:i/>
          <w:iCs/>
        </w:rPr>
        <w:t xml:space="preserve">(React.js, Node.js, Express.js, MongoDB)</w:t>
      </w:r>
      <w:r>
        <w:br/>
      </w:r>
      <w:r>
        <w:t xml:space="preserve">- Designed and developed a</w:t>
      </w:r>
      <w:r>
        <w:t xml:space="preserve"> </w:t>
      </w:r>
      <w:r>
        <w:rPr>
          <w:b/>
          <w:bCs/>
        </w:rPr>
        <w:t xml:space="preserve">full-stack appointment booking platform</w:t>
      </w:r>
      <w:r>
        <w:t xml:space="preserve"> </w:t>
      </w:r>
      <w:r>
        <w:t xml:space="preserve">with separate</w:t>
      </w:r>
      <w:r>
        <w:t xml:space="preserve"> </w:t>
      </w:r>
      <w:r>
        <w:rPr>
          <w:b/>
          <w:bCs/>
        </w:rPr>
        <w:t xml:space="preserve">Admin and Doctor dashboards</w:t>
      </w:r>
      <w:r>
        <w:t xml:space="preserve">.</w:t>
      </w:r>
      <w:r>
        <w:t xml:space="preserve"> </w:t>
      </w:r>
      <w:r>
        <w:t xml:space="preserve">- Implemented</w:t>
      </w:r>
      <w:r>
        <w:t xml:space="preserve"> </w:t>
      </w:r>
      <w:r>
        <w:rPr>
          <w:b/>
          <w:bCs/>
        </w:rPr>
        <w:t xml:space="preserve">secure authentication using JWT</w:t>
      </w:r>
      <w:r>
        <w:t xml:space="preserve">, appointment scheduling, and doctor availability management.</w:t>
      </w:r>
      <w:r>
        <w:t xml:space="preserve"> </w:t>
      </w:r>
      <w:r>
        <w:t xml:space="preserve">- Integrated</w:t>
      </w:r>
      <w:r>
        <w:t xml:space="preserve"> </w:t>
      </w:r>
      <w:r>
        <w:rPr>
          <w:b/>
          <w:bCs/>
        </w:rPr>
        <w:t xml:space="preserve">RESTful APIs</w:t>
      </w:r>
      <w:r>
        <w:t xml:space="preserve"> </w:t>
      </w:r>
      <w:r>
        <w:t xml:space="preserve">for data exchange and deployed the application on</w:t>
      </w:r>
      <w:r>
        <w:t xml:space="preserve"> </w:t>
      </w:r>
      <w:r>
        <w:rPr>
          <w:b/>
          <w:bCs/>
        </w:rPr>
        <w:t xml:space="preserve">Netlify (frontend)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Vercel (backend)</w:t>
      </w:r>
      <w:r>
        <w:t xml:space="preserve">.</w:t>
      </w:r>
      <w:r>
        <w:t xml:space="preserve"> </w:t>
      </w:r>
      <w:r>
        <w:t xml:space="preserve">- Followed</w:t>
      </w:r>
      <w:r>
        <w:t xml:space="preserve"> </w:t>
      </w:r>
      <w:r>
        <w:rPr>
          <w:b/>
          <w:bCs/>
        </w:rPr>
        <w:t xml:space="preserve">Agile methodology</w:t>
      </w:r>
      <w:r>
        <w:t xml:space="preserve"> </w:t>
      </w:r>
      <w:r>
        <w:t xml:space="preserve">for incremental feature development.</w:t>
      </w:r>
    </w:p>
    <w:p>
      <w:r>
        <w:pict>
          <v:rect style="width:0;height:1.5pt" o:hralign="center" o:hrstd="t" o:hr="t"/>
        </w:pict>
      </w:r>
    </w:p>
    <w:bookmarkEnd w:id="24"/>
    <w:bookmarkStart w:id="25" w:name="soft-skills"/>
    <w:p>
      <w:pPr>
        <w:pStyle w:val="Heading3"/>
      </w:pPr>
      <w:r>
        <w:t xml:space="preserve">Soft Skills</w:t>
      </w:r>
    </w:p>
    <w:p>
      <w:pPr>
        <w:pStyle w:val="Compact"/>
        <w:numPr>
          <w:ilvl w:val="0"/>
          <w:numId w:val="1003"/>
        </w:numPr>
      </w:pPr>
      <w:r>
        <w:t xml:space="preserve">Problem-Solving &amp; Analytical Thinking</w:t>
      </w:r>
    </w:p>
    <w:p>
      <w:pPr>
        <w:pStyle w:val="Compact"/>
        <w:numPr>
          <w:ilvl w:val="0"/>
          <w:numId w:val="1003"/>
        </w:numPr>
      </w:pPr>
      <w:r>
        <w:t xml:space="preserve">Team Collaboration &amp; Communication</w:t>
      </w:r>
    </w:p>
    <w:p>
      <w:pPr>
        <w:pStyle w:val="Compact"/>
        <w:numPr>
          <w:ilvl w:val="0"/>
          <w:numId w:val="1003"/>
        </w:numPr>
      </w:pPr>
      <w:r>
        <w:t xml:space="preserve">Adaptability to New Technologies</w:t>
      </w:r>
    </w:p>
    <w:p>
      <w:pPr>
        <w:pStyle w:val="Compact"/>
        <w:numPr>
          <w:ilvl w:val="0"/>
          <w:numId w:val="1003"/>
        </w:numPr>
      </w:pPr>
      <w:r>
        <w:t xml:space="preserve">Quick Learning &amp; Time Management</w:t>
      </w:r>
    </w:p>
    <w:p>
      <w:r>
        <w:pict>
          <v:rect style="width:0;height:1.5pt" o:hralign="center" o:hrstd="t" o:hr="t"/>
        </w:pict>
      </w:r>
    </w:p>
    <w:bookmarkEnd w:id="25"/>
    <w:bookmarkStart w:id="26" w:name="interests"/>
    <w:p>
      <w:pPr>
        <w:pStyle w:val="Heading3"/>
      </w:pPr>
      <w:r>
        <w:t xml:space="preserve">Interests</w:t>
      </w:r>
    </w:p>
    <w:p>
      <w:pPr>
        <w:pStyle w:val="Compact"/>
        <w:numPr>
          <w:ilvl w:val="0"/>
          <w:numId w:val="1004"/>
        </w:numPr>
      </w:pPr>
      <w:r>
        <w:t xml:space="preserve">Building scalable and efficient web apps</w:t>
      </w:r>
    </w:p>
    <w:p>
      <w:pPr>
        <w:pStyle w:val="Compact"/>
        <w:numPr>
          <w:ilvl w:val="0"/>
          <w:numId w:val="1004"/>
        </w:numPr>
      </w:pPr>
      <w:r>
        <w:t xml:space="preserve">Exploring modern web frameworks and tools</w:t>
      </w:r>
    </w:p>
    <w:p>
      <w:pPr>
        <w:pStyle w:val="Compact"/>
        <w:numPr>
          <w:ilvl w:val="0"/>
          <w:numId w:val="1004"/>
        </w:numPr>
      </w:pPr>
      <w:r>
        <w:t xml:space="preserve">Open-source contribution &amp; continuous learning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ndernegi283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ndernegi28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2025-08-02T19:34:29Z</dcterms:created>
  <dcterms:modified xsi:type="dcterms:W3CDTF">2025-08-02T19:34:29Z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